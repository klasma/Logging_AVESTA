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35854-2021 i Avesta kommun</w:t>
      </w:r>
    </w:p>
    <w:p>
      <w:r>
        <w:t>Detta dokument behandlar höga naturvärden i avverkningsamälan A 35854-2021 i Avesta kommun. Denna avverkningsanmälan inkom 2021-07-09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åkergroda (§4a), vanlig groda (§6), vanlig padda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5854-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6691569, E 578276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