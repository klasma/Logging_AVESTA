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35844-2021 i Avesta kommun</w:t>
      </w:r>
    </w:p>
    <w:p>
      <w:r>
        <w:t>Detta dokument behandlar höga naturvärden i avverkningsamälan A 35844-2021 i Avesta kommun. Denna avverkningsanmälan inkom 2021-07-09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spillkråka (NT, §4), talltita (NT, §4), bollvitmossa (S), bronshjon (S), nästlav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35844-2021.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6691592, E 578113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