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14785-2023 i Avesta kommun</w:t>
      </w:r>
    </w:p>
    <w:p>
      <w:r>
        <w:t>Detta dokument behandlar höga naturvärden i avverkningsamälan A 14785-2023 i Avesta kommun. Denna avverkningsanmälan inkom 2023-03-29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gråblå skinnlav (EN), mikroskapania (EN, §8), svämskapania (EN), timmerskapania (EN), korallblylav (S), piskbaronmossa (S), skinnlav (S) och trubbfjädermossa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14785-2023.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6672580, E 585523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