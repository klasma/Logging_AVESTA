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31017-2022 i Avesta kommun</w:t>
      </w:r>
    </w:p>
    <w:p>
      <w:r>
        <w:t>Detta dokument behandlar höga naturvärden i avverkningsamälan A 31017-2022 i Avesta kommun. Denna avverkningsanmälan inkom 2022-07-26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fjällig taggsvamp s.str. (S) och mönjevaxskivling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4465"/>
            <wp:docPr id="1" name="Picture 1"/>
            <wp:cNvGraphicFramePr>
              <a:graphicFrameLocks noChangeAspect="1"/>
            </wp:cNvGraphicFramePr>
            <a:graphic>
              <a:graphicData uri="http://schemas.openxmlformats.org/drawingml/2006/picture">
                <pic:pic>
                  <pic:nvPicPr>
                    <pic:cNvPr id="0" name="A 31017-2022.png"/>
                    <pic:cNvPicPr/>
                  </pic:nvPicPr>
                  <pic:blipFill>
                    <a:blip r:embed="rId16"/>
                    <a:stretch>
                      <a:fillRect/>
                    </a:stretch>
                  </pic:blipFill>
                  <pic:spPr>
                    <a:xfrm>
                      <a:off x="0" y="0"/>
                      <a:ext cx="5486400" cy="4674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6687819, E 582635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